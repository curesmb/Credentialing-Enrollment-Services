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659F" w14:textId="0FDC544D" w:rsidR="00197A4B" w:rsidRDefault="00000000" w:rsidP="00F27C9C">
      <w:r>
        <w:rPr>
          <w:b/>
        </w:rPr>
        <w:t xml:space="preserve">Title: Best </w:t>
      </w:r>
      <w:hyperlink r:id="rId6" w:history="1">
        <w:r w:rsidR="00F27C9C" w:rsidRPr="00F27C9C">
          <w:rPr>
            <w:rStyle w:val="Hyperlink"/>
            <w:rFonts w:asciiTheme="majorBidi" w:hAnsiTheme="majorBidi" w:cstheme="majorBidi"/>
            <w:b/>
            <w:bCs/>
            <w:color w:val="auto"/>
            <w:sz w:val="24"/>
            <w:szCs w:val="24"/>
          </w:rPr>
          <w:t>Medical Billing</w:t>
        </w:r>
        <w:r w:rsidR="00F27C9C"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</w:t>
        </w:r>
      </w:hyperlink>
      <w:r>
        <w:rPr>
          <w:b/>
        </w:rPr>
        <w:t>Service Providers - Top Picks for 2024</w:t>
      </w:r>
    </w:p>
    <w:p w14:paraId="5B193191" w14:textId="77777777" w:rsidR="00197A4B" w:rsidRDefault="00197A4B"/>
    <w:p w14:paraId="708F7957" w14:textId="77777777" w:rsidR="00197A4B" w:rsidRDefault="00000000">
      <w:r>
        <w:rPr>
          <w:b/>
        </w:rPr>
        <w:t>Description: Looking for the best medical billing service? Explore CuresMB, the top medical billing company in the USA, for reliable billing outsourcing solutions.</w:t>
      </w:r>
    </w:p>
    <w:p w14:paraId="4B2F0481" w14:textId="77777777" w:rsidR="00197A4B" w:rsidRDefault="00197A4B"/>
    <w:p w14:paraId="65CC931E" w14:textId="77777777" w:rsidR="00197A4B" w:rsidRDefault="00000000">
      <w:pPr>
        <w:pStyle w:val="Heading1"/>
      </w:pPr>
      <w:r>
        <w:t>Best Medical Billing Service Providers - Top Picks for 2024</w:t>
      </w:r>
    </w:p>
    <w:p w14:paraId="7434BFF6" w14:textId="4BFF53A4" w:rsidR="00197A4B" w:rsidRDefault="00000000">
      <w:r>
        <w:t xml:space="preserve">Choosing the right </w:t>
      </w:r>
      <w:r>
        <w:rPr>
          <w:b/>
        </w:rPr>
        <w:t>medical billing service</w:t>
      </w:r>
      <w:r>
        <w:t xml:space="preserve"> provider is paramount when managing a medical practice's finances. Not all </w:t>
      </w:r>
      <w:hyperlink r:id="rId7" w:history="1">
        <w:r w:rsidR="00F27C9C" w:rsidRPr="00F27C9C">
          <w:rPr>
            <w:rStyle w:val="Hyperlink"/>
            <w:rFonts w:asciiTheme="majorBidi" w:hAnsiTheme="majorBidi" w:cstheme="majorBidi"/>
            <w:b/>
            <w:bCs/>
            <w:color w:val="auto"/>
            <w:sz w:val="24"/>
            <w:szCs w:val="24"/>
          </w:rPr>
          <w:t>Medical Billing</w:t>
        </w:r>
        <w:r w:rsidR="00F27C9C"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</w:t>
        </w:r>
      </w:hyperlink>
      <w:r>
        <w:t xml:space="preserve">are created equal, and selecting the best one can significantly impact the efficiency and profitability of your practice. In this article, we will explore the key features of a medical billing service, the consequences of billing errors, the importance of selecting the best provider, the challenges top </w:t>
      </w:r>
      <w:r>
        <w:rPr>
          <w:b/>
        </w:rPr>
        <w:t>medical billing companies</w:t>
      </w:r>
      <w:r>
        <w:t xml:space="preserve"> face in 2024, and how efficient medical billing contributes to successful practice management.</w:t>
      </w:r>
    </w:p>
    <w:p w14:paraId="26B526F2" w14:textId="77777777" w:rsidR="00197A4B" w:rsidRDefault="00000000">
      <w:pPr>
        <w:pStyle w:val="Heading2"/>
      </w:pPr>
      <w:r>
        <w:t>What are the key features to look for in a medical billing service?</w:t>
      </w:r>
    </w:p>
    <w:p w14:paraId="0EA3DF05" w14:textId="77777777" w:rsidR="00197A4B" w:rsidRDefault="00000000">
      <w:r>
        <w:t xml:space="preserve">Efficiency and accuracy in </w:t>
      </w:r>
      <w:r>
        <w:rPr>
          <w:b/>
        </w:rPr>
        <w:t>billing processes</w:t>
      </w:r>
      <w:r>
        <w:t xml:space="preserve"> are essential for a reliable </w:t>
      </w:r>
      <w:r>
        <w:rPr>
          <w:b/>
        </w:rPr>
        <w:t>medical billing service</w:t>
      </w:r>
      <w:r>
        <w:t xml:space="preserve">. Timely and precise billing ensures that your practice receives payments promptly and minimizes errors that could lead to financial discrepancies. Additionally, integration with </w:t>
      </w:r>
      <w:r>
        <w:rPr>
          <w:b/>
        </w:rPr>
        <w:t>medical coding systems</w:t>
      </w:r>
      <w:r>
        <w:t xml:space="preserve"> is crucial for smooth operations. The seamless flow of information between billing and coding departments is vital for accurate claims submissions and reimbursement.</w:t>
      </w:r>
    </w:p>
    <w:p w14:paraId="3FAF72C5" w14:textId="75C7919E" w:rsidR="00197A4B" w:rsidRDefault="00000000">
      <w:r>
        <w:t xml:space="preserve">Moreover, the utilization of advanced </w:t>
      </w:r>
      <w:hyperlink r:id="rId8" w:history="1">
        <w:r w:rsidR="00F27C9C" w:rsidRPr="00F27C9C">
          <w:rPr>
            <w:rStyle w:val="Hyperlink"/>
            <w:rFonts w:asciiTheme="majorBidi" w:hAnsiTheme="majorBidi" w:cstheme="majorBidi"/>
            <w:b/>
            <w:bCs/>
            <w:color w:val="auto"/>
            <w:sz w:val="24"/>
            <w:szCs w:val="24"/>
          </w:rPr>
          <w:t>Medical Billing</w:t>
        </w:r>
        <w:r w:rsidR="00F27C9C"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</w:t>
        </w:r>
      </w:hyperlink>
      <w:r>
        <w:rPr>
          <w:b/>
        </w:rPr>
        <w:t>software</w:t>
      </w:r>
      <w:r>
        <w:t xml:space="preserve"> enhances the overall efficiency of the billing process. Features like automated claim processing, real-time eligibility verifications, and customizable reporting tools can streamline operations and improve your practice's revenue cycle.</w:t>
      </w:r>
    </w:p>
    <w:p w14:paraId="48D2D2FF" w14:textId="77777777" w:rsidR="00197A4B" w:rsidRDefault="00000000">
      <w:pPr>
        <w:pStyle w:val="Heading2"/>
      </w:pPr>
      <w:r>
        <w:t>How can medical billing errors impact a medical practice?</w:t>
      </w:r>
    </w:p>
    <w:p w14:paraId="5AF55BE6" w14:textId="77777777" w:rsidR="00197A4B" w:rsidRDefault="00000000">
      <w:r>
        <w:t xml:space="preserve">Medical billing errors can have far-reaching consequences for a </w:t>
      </w:r>
      <w:r>
        <w:rPr>
          <w:b/>
        </w:rPr>
        <w:t>medical practice</w:t>
      </w:r>
      <w:r>
        <w:t xml:space="preserve">. From </w:t>
      </w:r>
      <w:r>
        <w:rPr>
          <w:b/>
        </w:rPr>
        <w:t>financial losses</w:t>
      </w:r>
      <w:r>
        <w:t xml:space="preserve"> and revenue management challenges to potential legal and compliance issues, billing inaccuracies can significantly impact your practice's financial health. Furthermore, errors in billing can lead to </w:t>
      </w:r>
      <w:r>
        <w:rPr>
          <w:b/>
        </w:rPr>
        <w:t>denial management</w:t>
      </w:r>
      <w:r>
        <w:t xml:space="preserve"> problems, where claims are rejected or delayed, resulting in delayed payments and increased administrative burdens.</w:t>
      </w:r>
    </w:p>
    <w:p w14:paraId="11D3698A" w14:textId="77777777" w:rsidR="00197A4B" w:rsidRDefault="00000000">
      <w:r>
        <w:t xml:space="preserve">Additionally, </w:t>
      </w:r>
      <w:r>
        <w:rPr>
          <w:b/>
        </w:rPr>
        <w:t>billing errors</w:t>
      </w:r>
      <w:r>
        <w:t xml:space="preserve"> can hurt </w:t>
      </w:r>
      <w:r>
        <w:rPr>
          <w:b/>
        </w:rPr>
        <w:t>patient satisfaction</w:t>
      </w:r>
      <w:r>
        <w:t>. Incorrect billing statements or delays in processing claims can lead to patient dissatisfaction, affecting their overall experience with your practice and potentially damaging your reputation.</w:t>
      </w:r>
    </w:p>
    <w:p w14:paraId="76848495" w14:textId="77777777" w:rsidR="00197A4B" w:rsidRDefault="00000000">
      <w:pPr>
        <w:pStyle w:val="Heading2"/>
      </w:pPr>
      <w:r>
        <w:lastRenderedPageBreak/>
        <w:t>Why is choosing the best medical billing service crucial for a medical practice?</w:t>
      </w:r>
    </w:p>
    <w:p w14:paraId="54DF43D6" w14:textId="77777777" w:rsidR="00197A4B" w:rsidRDefault="00000000">
      <w:r>
        <w:t xml:space="preserve">Choosing the best </w:t>
      </w:r>
      <w:r>
        <w:rPr>
          <w:b/>
        </w:rPr>
        <w:t>medical billing service</w:t>
      </w:r>
      <w:r>
        <w:t xml:space="preserve"> is crucial for optimizing </w:t>
      </w:r>
      <w:r>
        <w:rPr>
          <w:b/>
        </w:rPr>
        <w:t>revenue cycle management</w:t>
      </w:r>
      <w:r>
        <w:t xml:space="preserve"> and ensuring the financial stability of your practice. A reliable </w:t>
      </w:r>
      <w:r>
        <w:rPr>
          <w:b/>
        </w:rPr>
        <w:t>billing service</w:t>
      </w:r>
      <w:r>
        <w:t xml:space="preserve"> can improve practice efficiency and profitability by minimizing revenue leakage and maximizing reimbursements. By outsourcing </w:t>
      </w:r>
      <w:r>
        <w:rPr>
          <w:b/>
        </w:rPr>
        <w:t>medical billing</w:t>
      </w:r>
      <w:r>
        <w:t xml:space="preserve"> responsibilities to a trusted provider, you can focus on delivering quality patient care while the billing experts handle the financial aspects of your practice.</w:t>
      </w:r>
    </w:p>
    <w:p w14:paraId="143A3E63" w14:textId="77777777" w:rsidR="00197A4B" w:rsidRDefault="00000000">
      <w:r>
        <w:t xml:space="preserve">Furthermore, selecting the best </w:t>
      </w:r>
      <w:r>
        <w:rPr>
          <w:b/>
        </w:rPr>
        <w:t>medical billing service</w:t>
      </w:r>
      <w:r>
        <w:t xml:space="preserve"> can enhance the overall </w:t>
      </w:r>
      <w:r>
        <w:rPr>
          <w:b/>
        </w:rPr>
        <w:t>patient experience</w:t>
      </w:r>
      <w:r>
        <w:t>. Streamlined billing processes, clear communication regarding billing matters, and accurate invoicing can improve patient interactions and build trust between your practice and its patients.</w:t>
      </w:r>
    </w:p>
    <w:p w14:paraId="1978270C" w14:textId="77777777" w:rsidR="00197A4B" w:rsidRDefault="00000000">
      <w:pPr>
        <w:pStyle w:val="Heading2"/>
      </w:pPr>
      <w:r>
        <w:t>What are the common challenges faced by the best medical billing companies in 2024?</w:t>
      </w:r>
    </w:p>
    <w:p w14:paraId="317EAAFC" w14:textId="071F1AEE" w:rsidR="00197A4B" w:rsidRDefault="00000000">
      <w:r>
        <w:t xml:space="preserve">In 2024, the Best </w:t>
      </w:r>
      <w:r>
        <w:rPr>
          <w:b/>
        </w:rPr>
        <w:t>medical billing companies</w:t>
      </w:r>
      <w:r>
        <w:t xml:space="preserve"> will face various challenges in navigating the complexities of </w:t>
      </w:r>
      <w:hyperlink r:id="rId9" w:history="1">
        <w:r w:rsidR="00F27C9C" w:rsidRPr="00F27C9C">
          <w:rPr>
            <w:rStyle w:val="Hyperlink"/>
            <w:rFonts w:asciiTheme="majorBidi" w:hAnsiTheme="majorBidi" w:cstheme="majorBidi"/>
            <w:b/>
            <w:bCs/>
            <w:color w:val="auto"/>
            <w:sz w:val="24"/>
            <w:szCs w:val="24"/>
          </w:rPr>
          <w:t>Medical Billing</w:t>
        </w:r>
        <w:r w:rsidR="00F27C9C"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</w:t>
        </w:r>
      </w:hyperlink>
      <w:r>
        <w:rPr>
          <w:b/>
        </w:rPr>
        <w:t>, coding</w:t>
      </w:r>
      <w:r>
        <w:t xml:space="preserve">, and </w:t>
      </w:r>
      <w:r>
        <w:rPr>
          <w:b/>
        </w:rPr>
        <w:t>denial management</w:t>
      </w:r>
      <w:r>
        <w:t xml:space="preserve">. Dealing with </w:t>
      </w:r>
      <w:r>
        <w:rPr>
          <w:b/>
        </w:rPr>
        <w:t>insurance companies</w:t>
      </w:r>
      <w:r>
        <w:t xml:space="preserve"> and ensuring timely reimbursement for services rendered can be daunting. The need for </w:t>
      </w:r>
      <w:r>
        <w:rPr>
          <w:b/>
        </w:rPr>
        <w:t>certified medical coders</w:t>
      </w:r>
      <w:r>
        <w:t xml:space="preserve"> and continual training to stay updated with coding requirements adds to the challenges faced by </w:t>
      </w:r>
      <w:r>
        <w:rPr>
          <w:b/>
        </w:rPr>
        <w:t>billing teams</w:t>
      </w:r>
      <w:r>
        <w:t>.</w:t>
      </w:r>
    </w:p>
    <w:p w14:paraId="63726527" w14:textId="77777777" w:rsidR="00197A4B" w:rsidRDefault="00000000">
      <w:r>
        <w:t xml:space="preserve">Moreover, </w:t>
      </w:r>
      <w:r>
        <w:rPr>
          <w:b/>
        </w:rPr>
        <w:t>medical billing companies</w:t>
      </w:r>
      <w:r>
        <w:t xml:space="preserve"> need to utilize top-notch </w:t>
      </w:r>
      <w:r>
        <w:rPr>
          <w:b/>
        </w:rPr>
        <w:t>medical billing technologies</w:t>
      </w:r>
      <w:r>
        <w:t xml:space="preserve"> to stay competitive in the evolving landscape of the </w:t>
      </w:r>
      <w:r>
        <w:rPr>
          <w:b/>
        </w:rPr>
        <w:t>medical billing industry</w:t>
      </w:r>
      <w:r>
        <w:t xml:space="preserve">. Adopting innovative solutions for </w:t>
      </w:r>
      <w:r>
        <w:rPr>
          <w:b/>
        </w:rPr>
        <w:t>outsourced medical billing</w:t>
      </w:r>
      <w:r>
        <w:t xml:space="preserve"> and </w:t>
      </w:r>
      <w:r>
        <w:rPr>
          <w:b/>
        </w:rPr>
        <w:t>revenue cycle management</w:t>
      </w:r>
      <w:r>
        <w:t xml:space="preserve"> is essential for meeting the demands of modern healthcare practices.</w:t>
      </w:r>
    </w:p>
    <w:p w14:paraId="369F80AE" w14:textId="77777777" w:rsidR="00197A4B" w:rsidRDefault="00000000">
      <w:pPr>
        <w:pStyle w:val="Heading2"/>
      </w:pPr>
      <w:r>
        <w:t>How does efficient medical billing contribute to successful practice management?</w:t>
      </w:r>
    </w:p>
    <w:p w14:paraId="20186230" w14:textId="77777777" w:rsidR="00197A4B" w:rsidRDefault="00000000">
      <w:r>
        <w:t xml:space="preserve">Efficient </w:t>
      </w:r>
      <w:r>
        <w:rPr>
          <w:b/>
        </w:rPr>
        <w:t>medical billing</w:t>
      </w:r>
      <w:r>
        <w:t xml:space="preserve"> practices play a crucial role in successful </w:t>
      </w:r>
      <w:r>
        <w:rPr>
          <w:b/>
        </w:rPr>
        <w:t>practice management</w:t>
      </w:r>
      <w:r>
        <w:t xml:space="preserve">. By streamlining </w:t>
      </w:r>
      <w:r>
        <w:rPr>
          <w:b/>
        </w:rPr>
        <w:t>revenue collection processes</w:t>
      </w:r>
      <w:r>
        <w:t xml:space="preserve"> and minimizing billing errors, practices can improve </w:t>
      </w:r>
      <w:r>
        <w:rPr>
          <w:b/>
        </w:rPr>
        <w:t>cash flow</w:t>
      </w:r>
      <w:r>
        <w:t xml:space="preserve"> and financial stability. An effective </w:t>
      </w:r>
      <w:r>
        <w:rPr>
          <w:b/>
        </w:rPr>
        <w:t>billing system</w:t>
      </w:r>
      <w:r>
        <w:t xml:space="preserve"> enhances coordination with </w:t>
      </w:r>
      <w:r>
        <w:rPr>
          <w:b/>
        </w:rPr>
        <w:t>insurance providers</w:t>
      </w:r>
      <w:r>
        <w:t>, leading to quicker claims processing and higher reimbursement rates for services rendered.</w:t>
      </w:r>
    </w:p>
    <w:p w14:paraId="627B9025" w14:textId="77777777" w:rsidR="00197A4B" w:rsidRDefault="00000000">
      <w:r>
        <w:t xml:space="preserve">Ultimately, efficient </w:t>
      </w:r>
      <w:r>
        <w:rPr>
          <w:b/>
        </w:rPr>
        <w:t>medical billing</w:t>
      </w:r>
      <w:r>
        <w:t xml:space="preserve"> not only ensures the financial well-being of a practice but also contributes to enhanced patient satisfaction and overall operational efficiency. Choosing the right </w:t>
      </w:r>
      <w:r>
        <w:rPr>
          <w:b/>
        </w:rPr>
        <w:t>billing service provider</w:t>
      </w:r>
      <w:r>
        <w:t xml:space="preserve"> can make a significant difference in the success of a </w:t>
      </w:r>
      <w:r>
        <w:rPr>
          <w:b/>
        </w:rPr>
        <w:t>medical practice</w:t>
      </w:r>
      <w:r>
        <w:t>.</w:t>
      </w:r>
    </w:p>
    <w:sectPr w:rsidR="00197A4B" w:rsidSect="000D72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745966">
    <w:abstractNumId w:val="8"/>
  </w:num>
  <w:num w:numId="2" w16cid:durableId="1301962698">
    <w:abstractNumId w:val="6"/>
  </w:num>
  <w:num w:numId="3" w16cid:durableId="1884710400">
    <w:abstractNumId w:val="5"/>
  </w:num>
  <w:num w:numId="4" w16cid:durableId="1178272262">
    <w:abstractNumId w:val="4"/>
  </w:num>
  <w:num w:numId="5" w16cid:durableId="1912036190">
    <w:abstractNumId w:val="7"/>
  </w:num>
  <w:num w:numId="6" w16cid:durableId="1086733227">
    <w:abstractNumId w:val="3"/>
  </w:num>
  <w:num w:numId="7" w16cid:durableId="1011680203">
    <w:abstractNumId w:val="2"/>
  </w:num>
  <w:num w:numId="8" w16cid:durableId="1926457265">
    <w:abstractNumId w:val="1"/>
  </w:num>
  <w:num w:numId="9" w16cid:durableId="211439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20C"/>
    <w:rsid w:val="0015074B"/>
    <w:rsid w:val="00197A4B"/>
    <w:rsid w:val="0029639D"/>
    <w:rsid w:val="00326F90"/>
    <w:rsid w:val="00AA1D8D"/>
    <w:rsid w:val="00B47730"/>
    <w:rsid w:val="00CB0664"/>
    <w:rsid w:val="00F27C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B94CE"/>
  <w14:defaultImageDpi w14:val="300"/>
  <w15:docId w15:val="{4D2EBBE3-BA6D-44CB-A95F-BB35441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27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esmb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curesm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uresm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uresm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693</Words>
  <Characters>4326</Characters>
  <Application>Microsoft Office Word</Application>
  <DocSecurity>0</DocSecurity>
  <Lines>68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Amigosit Digital Marketing Agency</cp:lastModifiedBy>
  <cp:revision>3</cp:revision>
  <dcterms:created xsi:type="dcterms:W3CDTF">2013-12-23T23:15:00Z</dcterms:created>
  <dcterms:modified xsi:type="dcterms:W3CDTF">2024-02-27T01:56:00Z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3fdb86941a8ab16d62c1898c699ff4690f98de78e2e3da6e0a7d1516d945c776</vt:lpwstr>
  </property>
</Properties>
</file>